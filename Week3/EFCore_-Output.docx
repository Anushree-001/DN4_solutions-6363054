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A84EAB1">
      <w:pPr>
        <w:pStyle w:val="2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EF Core 8.0 Hands-On Labs</w:t>
      </w:r>
    </w:p>
    <w:p w14:paraId="536DCB4D">
      <w:pP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Roll No.- 6363054</w:t>
      </w:r>
    </w:p>
    <w:p w14:paraId="4C5252DE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53425410"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Lab 1: Understanding ORM</w:t>
      </w:r>
    </w:p>
    <w:p w14:paraId="61B816A2">
      <w:r>
        <w:t>ORM (Object-Relational Mapping) allows developers to map C# classes to relational database tables. EF Core provides a way to interact with the database using objects instead of writing SQL directly.</w:t>
      </w:r>
    </w:p>
    <w:p w14:paraId="1BA57B4A"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Lab 2: Setting Up the Database Context</w:t>
      </w:r>
    </w:p>
    <w:p w14:paraId="0A08B009">
      <w:pPr>
        <w:pStyle w:val="4"/>
      </w:pPr>
      <w:r>
        <w:t>Category.cs</w:t>
      </w:r>
    </w:p>
    <w:p w14:paraId="7179D0B1">
      <w:r>
        <w:t>public class Category</w:t>
      </w:r>
      <w:r>
        <w:br w:type="textWrapping"/>
      </w:r>
      <w:r>
        <w:t>{</w:t>
      </w:r>
      <w:r>
        <w:br w:type="textWrapping"/>
      </w:r>
      <w:r>
        <w:t xml:space="preserve">    public int Id { get; set; }</w:t>
      </w:r>
      <w:r>
        <w:br w:type="textWrapping"/>
      </w:r>
      <w:r>
        <w:t xml:space="preserve">    public string Name { get; set; } = string.Empty;</w:t>
      </w:r>
      <w:r>
        <w:br w:type="textWrapping"/>
      </w:r>
      <w:r>
        <w:t xml:space="preserve">    public List&lt;Product&gt; Products { get; set; } = new();</w:t>
      </w:r>
      <w:r>
        <w:br w:type="textWrapping"/>
      </w:r>
      <w:r>
        <w:t>}</w:t>
      </w:r>
    </w:p>
    <w:p w14:paraId="032BE863">
      <w:pPr>
        <w:pStyle w:val="4"/>
      </w:pPr>
      <w:r>
        <w:t>Product.cs</w:t>
      </w:r>
    </w:p>
    <w:p w14:paraId="6CFAAA1D">
      <w:r>
        <w:t>public class Product</w:t>
      </w:r>
      <w:r>
        <w:br w:type="textWrapping"/>
      </w:r>
      <w:r>
        <w:t>{</w:t>
      </w:r>
      <w:r>
        <w:br w:type="textWrapping"/>
      </w:r>
      <w:r>
        <w:t xml:space="preserve">    public int Id { get; set; }</w:t>
      </w:r>
      <w:r>
        <w:br w:type="textWrapping"/>
      </w:r>
      <w:r>
        <w:t xml:space="preserve">    public string Name { get; set; } = string.Empty;</w:t>
      </w:r>
      <w:r>
        <w:br w:type="textWrapping"/>
      </w:r>
      <w:r>
        <w:t xml:space="preserve">    public decimal Price { get; set; }</w:t>
      </w:r>
      <w:r>
        <w:br w:type="textWrapping"/>
      </w:r>
      <w:r>
        <w:t xml:space="preserve">    public int CategoryId { get; set; }</w:t>
      </w:r>
      <w:r>
        <w:br w:type="textWrapping"/>
      </w:r>
      <w:r>
        <w:t xml:space="preserve">    public Category Category { get; set; } = null!;</w:t>
      </w:r>
      <w:r>
        <w:br w:type="textWrapping"/>
      </w:r>
      <w:r>
        <w:t>}</w:t>
      </w:r>
    </w:p>
    <w:p w14:paraId="29D2867A">
      <w:pPr>
        <w:pStyle w:val="4"/>
      </w:pPr>
      <w:r>
        <w:t>AppDbContext.cs</w:t>
      </w:r>
    </w:p>
    <w:p w14:paraId="5D55CEAD">
      <w:r>
        <w:t>public class AppDbContext : DbContext</w:t>
      </w:r>
      <w:r>
        <w:br w:type="textWrapping"/>
      </w:r>
      <w:r>
        <w:t>{</w:t>
      </w:r>
      <w:r>
        <w:br w:type="textWrapping"/>
      </w:r>
      <w:r>
        <w:t xml:space="preserve">    public DbSet&lt;Product&gt; Products { get; set; }</w:t>
      </w:r>
      <w:r>
        <w:br w:type="textWrapping"/>
      </w:r>
      <w:r>
        <w:t xml:space="preserve">    public DbSet&lt;Category&gt; Categories { get; set; }</w:t>
      </w:r>
      <w:r>
        <w:br w:type="textWrapping"/>
      </w:r>
      <w:r>
        <w:br w:type="textWrapping"/>
      </w:r>
      <w:r>
        <w:t xml:space="preserve">    protected override void OnConfiguring(DbContextOptionsBuilder optionsBuilder)</w:t>
      </w:r>
      <w:r>
        <w:br w:type="textWrapping"/>
      </w:r>
      <w:r>
        <w:t xml:space="preserve">    {</w:t>
      </w:r>
      <w:r>
        <w:br w:type="textWrapping"/>
      </w:r>
      <w:r>
        <w:t xml:space="preserve">        optionsBuilder.UseSqlServer("Server=BT-22051323\SQLEXPRESS;Database=RetailInventoryDB;Trusted_Connection=True;Encrypt=False;");</w:t>
      </w:r>
      <w:r>
        <w:br w:type="textWrapping"/>
      </w:r>
      <w:r>
        <w:t xml:space="preserve">    }</w:t>
      </w:r>
      <w:r>
        <w:br w:type="textWrapping"/>
      </w:r>
      <w:r>
        <w:t>}</w:t>
      </w:r>
    </w:p>
    <w:p w14:paraId="0743C733"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Lab 3: Using EF Core CLI to Create and Apply Migrations</w:t>
      </w:r>
    </w:p>
    <w:p w14:paraId="537AFD8D">
      <w:r>
        <w:t>Commands used:</w:t>
      </w:r>
    </w:p>
    <w:p w14:paraId="200CD992">
      <w:r>
        <w:t>dotnet ef migrations add InitialCreate</w:t>
      </w:r>
    </w:p>
    <w:p w14:paraId="0713701B">
      <w:r>
        <w:t>dotnet ef database update</w:t>
      </w:r>
    </w:p>
    <w:p w14:paraId="41174110"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Lab 4: Inserting Initial Data into the Database</w:t>
      </w:r>
    </w:p>
    <w:p w14:paraId="79DFEDEF">
      <w:pPr>
        <w:pStyle w:val="4"/>
      </w:pPr>
      <w:r>
        <w:t>Program.cs</w:t>
      </w:r>
    </w:p>
    <w:p w14:paraId="53FA63B0">
      <w:r>
        <w:t>var books = new Category { Name = "Books" };</w:t>
      </w:r>
      <w:r>
        <w:br w:type="textWrapping"/>
      </w:r>
      <w:r>
        <w:t>var furniture = new Category { Name = "Furniture" };</w:t>
      </w:r>
      <w:r>
        <w:br w:type="textWrapping"/>
      </w:r>
      <w:r>
        <w:br w:type="textWrapping"/>
      </w:r>
      <w:r>
        <w:t>await context.Categories.AddRangeAsync(books, furniture);</w:t>
      </w:r>
      <w:r>
        <w:br w:type="textWrapping"/>
      </w:r>
      <w:r>
        <w:br w:type="textWrapping"/>
      </w:r>
      <w:r>
        <w:t>var product1 = new Product { Name = "C# Programming Guide", Price = 1500, Category = books };</w:t>
      </w:r>
      <w:r>
        <w:br w:type="textWrapping"/>
      </w:r>
      <w:r>
        <w:t>var product2 = new Product { Name = "Office Chair", Price = 8500, Category = furniture };</w:t>
      </w:r>
      <w:r>
        <w:br w:type="textWrapping"/>
      </w:r>
      <w:r>
        <w:br w:type="textWrapping"/>
      </w:r>
      <w:r>
        <w:t>await context.Products.AddRangeAsync(product1, product2);</w:t>
      </w:r>
      <w:r>
        <w:br w:type="textWrapping"/>
      </w:r>
      <w:r>
        <w:t>await context.SaveChangesAsync();</w:t>
      </w:r>
    </w:p>
    <w:p w14:paraId="6F10D94D">
      <w:pPr>
        <w:pStyle w:val="4"/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37DAE14B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339590" cy="2254885"/>
            <wp:effectExtent l="0" t="0" r="3810" b="5715"/>
            <wp:docPr id="1" name="Picture 1" descr="WhatsApp Image 2025-07-06 at 12.01.24_a8d069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5-07-06 at 12.01.24_a8d069e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9590" cy="225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18C7F">
      <w:r>
        <w:t>C# Programming Guide - ₹1500 (Books)</w:t>
      </w:r>
      <w:r>
        <w:br w:type="textWrapping"/>
      </w:r>
      <w:r>
        <w:t>Office Chair - ₹8500 (Furniture)</w:t>
      </w:r>
    </w:p>
    <w:p w14:paraId="6E165858"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Lab 5: Retrieving Data from the Database</w:t>
      </w:r>
    </w:p>
    <w:p w14:paraId="44D43317">
      <w:r>
        <w:t>var products = await context.Products.Include(p =&gt; p.Category).ToListAsync();</w:t>
      </w:r>
      <w:r>
        <w:br w:type="textWrapping"/>
      </w:r>
      <w:r>
        <w:t>foreach (var p in products)</w:t>
      </w:r>
      <w:r>
        <w:br w:type="textWrapping"/>
      </w:r>
      <w:r>
        <w:t xml:space="preserve">    Console.WriteLine($"{p.Name} - ₹{p.Price} ({p.Category.Name})");</w:t>
      </w:r>
      <w:r>
        <w:br w:type="textWrapping"/>
      </w:r>
    </w:p>
    <w:p w14:paraId="034C6734">
      <w:r>
        <w:t>var product = await context.Products.FindAsync(1);</w:t>
      </w:r>
      <w:r>
        <w:br w:type="textWrapping"/>
      </w:r>
      <w:r>
        <w:t>Console.WriteLine($"Found: {product?.Name}");</w:t>
      </w:r>
      <w:r>
        <w:br w:type="textWrapping"/>
      </w:r>
    </w:p>
    <w:p w14:paraId="5794B570">
      <w:r>
        <w:t>var expensive = await context.Products.FirstOrDefaultAsync(p =&gt; p.Price &gt; 5000);</w:t>
      </w:r>
      <w:r>
        <w:br w:type="textWrapping"/>
      </w:r>
      <w:r>
        <w:t>Console.WriteLine($"Expensive: {expensive?.Name}");</w:t>
      </w:r>
    </w:p>
    <w:p w14:paraId="4167F217">
      <w:pPr>
        <w:pStyle w:val="4"/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6CFF376C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406265" cy="2254885"/>
            <wp:effectExtent l="0" t="0" r="635" b="5715"/>
            <wp:docPr id="2" name="Picture 2" descr="WhatsApp Image 2025-07-06 at 12.06.47_556734f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hatsApp Image 2025-07-06 at 12.06.47_556734f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6265" cy="225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25098FC">
      <w:r>
        <w:t>C# Programming Guide - ₹1500 (Books)</w:t>
      </w:r>
      <w:r>
        <w:br w:type="textWrapping"/>
      </w:r>
      <w:r>
        <w:t>Office Chair - ₹8500 (Furniture)</w:t>
      </w:r>
      <w:r>
        <w:br w:type="textWrapping"/>
      </w:r>
      <w:r>
        <w:br w:type="textWrapping"/>
      </w:r>
      <w:r>
        <w:t>Found: C# Programming Guide</w:t>
      </w:r>
      <w:r>
        <w:br w:type="textWrapping"/>
      </w:r>
      <w:r>
        <w:t>Expensive: Office Chair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7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65894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uiPriority="99" w:semiHidden="0" w:name="List"/>
    <w:lsdException w:qFormat="1" w:uiPriority="99" w:semiHidden="0" w:name="List Bullet"/>
    <w:lsdException w:qFormat="1" w:uiPriority="99" w:semiHidden="0" w:name="List Number"/>
    <w:lsdException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19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ANUSHREE SINHA 2365</cp:lastModifiedBy>
  <dcterms:modified xsi:type="dcterms:W3CDTF">2025-07-06T06:40:32Z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7DE188EC49594D348832F2261908579F_12</vt:lpwstr>
  </property>
</Properties>
</file>